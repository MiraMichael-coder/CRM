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8220D" w14:textId="77777777" w:rsidR="00435BCA" w:rsidRDefault="00000000">
      <w:pPr>
        <w:pStyle w:val="Heading1"/>
      </w:pPr>
      <w:r>
        <w:t>Breadfast CRM Internal User Questionnaire</w:t>
      </w:r>
    </w:p>
    <w:p w14:paraId="374F08BE" w14:textId="77777777" w:rsidR="00435BCA" w:rsidRDefault="00000000" w:rsidP="00670D66">
      <w:pPr>
        <w:spacing w:line="240" w:lineRule="auto"/>
      </w:pPr>
      <w:r>
        <w:t>This questionnaire is being sent to all internal operational staff. As you know, Breadfast is developing a new integrated CRM system to streamline our operations and improve customer service.</w:t>
      </w:r>
      <w:r>
        <w:br/>
      </w:r>
      <w:r>
        <w:br/>
        <w:t>The purpose of this questionnaire is to obtain preliminary information to assist in defining the requirements for the new system. Follow-up discussions will be held to permit everybody to elaborate on their needs and ideas.</w:t>
      </w:r>
    </w:p>
    <w:p w14:paraId="6E0F2774" w14:textId="404BB513" w:rsidR="00435BCA" w:rsidRDefault="00000000">
      <w:pPr>
        <w:pStyle w:val="Heading2"/>
      </w:pPr>
      <w:r>
        <w:t xml:space="preserve">Part I. </w:t>
      </w:r>
      <w:r w:rsidR="003373FD">
        <w:t>Please answer these questions based on a typical workday</w:t>
      </w:r>
    </w:p>
    <w:p w14:paraId="28E4CBCA" w14:textId="70AD4E0C" w:rsidR="00435BCA" w:rsidRDefault="00000000" w:rsidP="003373FD">
      <w:pPr>
        <w:pStyle w:val="ListParagraph"/>
        <w:numPr>
          <w:ilvl w:val="0"/>
          <w:numId w:val="10"/>
        </w:numPr>
        <w:spacing w:line="240" w:lineRule="auto"/>
      </w:pPr>
      <w:r>
        <w:t>On average, how many customer inquiries (calls, chats, emails) do you handle per day? ______</w:t>
      </w:r>
      <w:r w:rsidR="003373FD">
        <w:t>_________</w:t>
      </w:r>
    </w:p>
    <w:p w14:paraId="6C6AC545" w14:textId="7630E059" w:rsidR="00435BCA" w:rsidRDefault="00000000" w:rsidP="003373FD">
      <w:pPr>
        <w:pStyle w:val="ListParagraph"/>
        <w:numPr>
          <w:ilvl w:val="0"/>
          <w:numId w:val="10"/>
        </w:numPr>
        <w:spacing w:line="240" w:lineRule="auto"/>
      </w:pPr>
      <w:r>
        <w:t>How many different systems or screens do you need to open to resolve a single customer issue? ______</w:t>
      </w:r>
    </w:p>
    <w:p w14:paraId="571ECD71" w14:textId="4CA95DD8" w:rsidR="00435BCA" w:rsidRDefault="00000000" w:rsidP="003373FD">
      <w:pPr>
        <w:pStyle w:val="ListParagraph"/>
        <w:numPr>
          <w:ilvl w:val="0"/>
          <w:numId w:val="10"/>
        </w:numPr>
        <w:spacing w:line="240" w:lineRule="auto"/>
      </w:pPr>
      <w:r>
        <w:t>How many times per day do you have to contact another department (e.g., call Delivery, email Warehouse) to get information for a customer? ______</w:t>
      </w:r>
      <w:r w:rsidR="003373FD">
        <w:t>_____________________________</w:t>
      </w:r>
    </w:p>
    <w:p w14:paraId="53BC5F1C" w14:textId="7A6E4D5D" w:rsidR="00435BCA" w:rsidRDefault="00000000" w:rsidP="003373FD">
      <w:pPr>
        <w:pStyle w:val="ListParagraph"/>
        <w:numPr>
          <w:ilvl w:val="0"/>
          <w:numId w:val="10"/>
        </w:numPr>
        <w:spacing w:line="240" w:lineRule="auto"/>
      </w:pPr>
      <w:r>
        <w:t>Estimate the percentage of your shift spent on manual data entry or updating records in multiple places. ______%</w:t>
      </w:r>
    </w:p>
    <w:p w14:paraId="7C99A70F" w14:textId="02E2AA3B" w:rsidR="00435BCA" w:rsidRDefault="00000000" w:rsidP="003373FD">
      <w:pPr>
        <w:pStyle w:val="ListParagraph"/>
        <w:numPr>
          <w:ilvl w:val="0"/>
          <w:numId w:val="10"/>
        </w:numPr>
        <w:spacing w:line="240" w:lineRule="auto"/>
      </w:pPr>
      <w:r>
        <w:t>How many times per day do you encounter issues due to outdated or incorrect order status information? ______</w:t>
      </w:r>
      <w:r w:rsidR="003373FD">
        <w:t>___________________________________</w:t>
      </w:r>
    </w:p>
    <w:p w14:paraId="2DAAEE40" w14:textId="5B0863E2" w:rsidR="00435BCA" w:rsidRDefault="00000000" w:rsidP="003373FD">
      <w:pPr>
        <w:pStyle w:val="ListParagraph"/>
        <w:numPr>
          <w:ilvl w:val="0"/>
          <w:numId w:val="10"/>
        </w:numPr>
        <w:spacing w:line="240" w:lineRule="auto"/>
      </w:pPr>
      <w:r>
        <w:t>For delivery teams: How many orders are typically reassigned manually per shift due to inefficiencies? ______</w:t>
      </w:r>
      <w:r w:rsidR="003373FD">
        <w:t>__</w:t>
      </w:r>
    </w:p>
    <w:p w14:paraId="6313CF9E" w14:textId="66A9091B" w:rsidR="00435BCA" w:rsidRDefault="00000000" w:rsidP="003373FD">
      <w:pPr>
        <w:pStyle w:val="Heading2"/>
      </w:pPr>
      <w:r>
        <w:t>Part II.</w:t>
      </w:r>
      <w:r w:rsidR="003373FD">
        <w:t xml:space="preserve"> </w:t>
      </w:r>
      <w:r>
        <w:t>Circle the appropriate number on the scale from 1 to 7 based on how strongly you agree or disagree with the statement.</w:t>
      </w:r>
    </w:p>
    <w:tbl>
      <w:tblPr>
        <w:tblW w:w="11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17"/>
        <w:gridCol w:w="681"/>
        <w:gridCol w:w="682"/>
        <w:gridCol w:w="681"/>
        <w:gridCol w:w="682"/>
        <w:gridCol w:w="681"/>
        <w:gridCol w:w="682"/>
        <w:gridCol w:w="682"/>
      </w:tblGrid>
      <w:tr w:rsidR="003373FD" w14:paraId="5CCB4AB9" w14:textId="77777777" w:rsidTr="001C6E4E">
        <w:trPr>
          <w:trHeight w:val="332"/>
        </w:trPr>
        <w:tc>
          <w:tcPr>
            <w:tcW w:w="63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3F4F5"/>
          </w:tcPr>
          <w:p w14:paraId="0A10BC7D" w14:textId="77777777" w:rsidR="00670D66" w:rsidRDefault="00670D66" w:rsidP="00670D66">
            <w:pPr>
              <w:spacing w:line="240" w:lineRule="auto"/>
              <w:jc w:val="both"/>
            </w:pPr>
            <w:r>
              <w:t>Question</w:t>
            </w:r>
          </w:p>
        </w:tc>
        <w:tc>
          <w:tcPr>
            <w:tcW w:w="47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4F5"/>
            <w:vAlign w:val="bottom"/>
          </w:tcPr>
          <w:p w14:paraId="061E8B1B" w14:textId="086C4BC1" w:rsidR="00670D66" w:rsidRDefault="00670D66" w:rsidP="00670D66">
            <w:pPr>
              <w:spacing w:line="240" w:lineRule="auto"/>
              <w:jc w:val="both"/>
            </w:pPr>
            <w:r>
              <w:t>Strongly Agree                              Strongly Disagree</w:t>
            </w:r>
          </w:p>
        </w:tc>
      </w:tr>
      <w:tr w:rsidR="00670D66" w14:paraId="0AD56D66" w14:textId="77777777" w:rsidTr="001C6E4E">
        <w:trPr>
          <w:trHeight w:val="774"/>
        </w:trPr>
        <w:tc>
          <w:tcPr>
            <w:tcW w:w="6317" w:type="dxa"/>
            <w:tcBorders>
              <w:right w:val="single" w:sz="4" w:space="0" w:color="auto"/>
            </w:tcBorders>
            <w:shd w:val="clear" w:color="auto" w:fill="F3F4F5"/>
            <w:vAlign w:val="center"/>
          </w:tcPr>
          <w:p w14:paraId="7DFE72B8" w14:textId="77777777" w:rsidR="00670D66" w:rsidRDefault="00670D66" w:rsidP="00670D66">
            <w:pPr>
              <w:spacing w:after="0" w:line="240" w:lineRule="auto"/>
            </w:pPr>
            <w:r>
              <w:t>It would help me do my job better to have a single, unified view of all customer information (profile, order history, communications).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3F4F5"/>
            <w:vAlign w:val="center"/>
          </w:tcPr>
          <w:p w14:paraId="2584030B" w14:textId="0CD8218E" w:rsidR="00670D66" w:rsidRDefault="00670D66" w:rsidP="00670D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54757CC2" w14:textId="5A8BF045" w:rsidR="00670D66" w:rsidRDefault="00670D66" w:rsidP="00670D6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3A400E6C" w14:textId="458D5CEF" w:rsidR="00670D66" w:rsidRDefault="00670D66" w:rsidP="00670D6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467606F2" w14:textId="5B331CCE" w:rsidR="00670D66" w:rsidRDefault="00670D66" w:rsidP="00670D6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38F55738" w14:textId="52E4FED3" w:rsidR="00670D66" w:rsidRDefault="00670D66" w:rsidP="00670D66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371FC900" w14:textId="3610C563" w:rsidR="00670D66" w:rsidRDefault="00670D66" w:rsidP="00670D66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3F4F5"/>
            <w:vAlign w:val="center"/>
          </w:tcPr>
          <w:p w14:paraId="596ECDAE" w14:textId="3C712D8C" w:rsidR="00670D66" w:rsidRDefault="00670D66" w:rsidP="00670D66">
            <w:pPr>
              <w:spacing w:line="240" w:lineRule="auto"/>
              <w:jc w:val="center"/>
            </w:pPr>
            <w:r>
              <w:t>7</w:t>
            </w:r>
          </w:p>
        </w:tc>
      </w:tr>
      <w:tr w:rsidR="00670D66" w14:paraId="3771F744" w14:textId="77777777" w:rsidTr="001C6E4E">
        <w:trPr>
          <w:trHeight w:val="774"/>
        </w:trPr>
        <w:tc>
          <w:tcPr>
            <w:tcW w:w="6317" w:type="dxa"/>
            <w:tcBorders>
              <w:right w:val="single" w:sz="4" w:space="0" w:color="auto"/>
            </w:tcBorders>
            <w:shd w:val="clear" w:color="auto" w:fill="F3F4F5"/>
            <w:vAlign w:val="center"/>
          </w:tcPr>
          <w:p w14:paraId="38D285B9" w14:textId="77777777" w:rsidR="00670D66" w:rsidRDefault="00670D66" w:rsidP="00670D66">
            <w:pPr>
              <w:spacing w:after="0" w:line="240" w:lineRule="auto"/>
            </w:pPr>
            <w:r>
              <w:t>A real-time dashboard showing order status from kitchen to delivery would significantly reduce customer complaints.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3F4F5"/>
            <w:vAlign w:val="center"/>
          </w:tcPr>
          <w:p w14:paraId="7F60CF5D" w14:textId="31970315" w:rsidR="00670D66" w:rsidRDefault="00670D66" w:rsidP="00670D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400015BA" w14:textId="095E0EC1" w:rsidR="00670D66" w:rsidRDefault="00670D66" w:rsidP="00670D6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5E4E4C9F" w14:textId="7868B895" w:rsidR="00670D66" w:rsidRDefault="00670D66" w:rsidP="00670D6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7CDE579C" w14:textId="647E2E5A" w:rsidR="00670D66" w:rsidRDefault="00670D66" w:rsidP="00670D6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78D3F26E" w14:textId="57C52735" w:rsidR="00670D66" w:rsidRDefault="00670D66" w:rsidP="00670D66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7608626A" w14:textId="417E0767" w:rsidR="00670D66" w:rsidRDefault="00670D66" w:rsidP="00670D66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3F4F5"/>
            <w:vAlign w:val="center"/>
          </w:tcPr>
          <w:p w14:paraId="3AB47179" w14:textId="1AEECA85" w:rsidR="00670D66" w:rsidRDefault="00670D66" w:rsidP="00670D66">
            <w:pPr>
              <w:spacing w:line="240" w:lineRule="auto"/>
              <w:jc w:val="center"/>
            </w:pPr>
            <w:r>
              <w:t>7</w:t>
            </w:r>
          </w:p>
        </w:tc>
      </w:tr>
      <w:tr w:rsidR="00670D66" w14:paraId="14E0D90B" w14:textId="77777777" w:rsidTr="001C6E4E">
        <w:trPr>
          <w:trHeight w:val="774"/>
        </w:trPr>
        <w:tc>
          <w:tcPr>
            <w:tcW w:w="6317" w:type="dxa"/>
            <w:tcBorders>
              <w:right w:val="single" w:sz="4" w:space="0" w:color="auto"/>
            </w:tcBorders>
            <w:shd w:val="clear" w:color="auto" w:fill="F3F4F5"/>
            <w:vAlign w:val="center"/>
          </w:tcPr>
          <w:p w14:paraId="2A27AA0C" w14:textId="77777777" w:rsidR="00670D66" w:rsidRDefault="00670D66" w:rsidP="00670D66">
            <w:pPr>
              <w:spacing w:after="0" w:line="240" w:lineRule="auto"/>
            </w:pPr>
            <w:r>
              <w:t>Having all customer communication (email, chat, call) in one place would make me more efficient.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3F4F5"/>
            <w:vAlign w:val="center"/>
          </w:tcPr>
          <w:p w14:paraId="4EB346A1" w14:textId="6E8E42CD" w:rsidR="00670D66" w:rsidRDefault="00670D66" w:rsidP="00670D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4EA97823" w14:textId="62A59D9E" w:rsidR="00670D66" w:rsidRDefault="00670D66" w:rsidP="00670D6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5672B4E6" w14:textId="069CAD04" w:rsidR="00670D66" w:rsidRDefault="00670D66" w:rsidP="00670D6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0992C1C3" w14:textId="43A6142C" w:rsidR="00670D66" w:rsidRDefault="00670D66" w:rsidP="00670D6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5E200006" w14:textId="5560ABC8" w:rsidR="00670D66" w:rsidRDefault="00670D66" w:rsidP="00670D66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0CADCA23" w14:textId="78AB02A7" w:rsidR="00670D66" w:rsidRDefault="00670D66" w:rsidP="00670D66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3F4F5"/>
            <w:vAlign w:val="center"/>
          </w:tcPr>
          <w:p w14:paraId="02306009" w14:textId="5391A931" w:rsidR="00670D66" w:rsidRDefault="00670D66" w:rsidP="00670D66">
            <w:pPr>
              <w:spacing w:line="240" w:lineRule="auto"/>
              <w:jc w:val="center"/>
            </w:pPr>
            <w:r>
              <w:t>7</w:t>
            </w:r>
          </w:p>
        </w:tc>
      </w:tr>
      <w:tr w:rsidR="00670D66" w14:paraId="628E44B3" w14:textId="77777777" w:rsidTr="001C6E4E">
        <w:trPr>
          <w:trHeight w:val="774"/>
        </w:trPr>
        <w:tc>
          <w:tcPr>
            <w:tcW w:w="6317" w:type="dxa"/>
            <w:tcBorders>
              <w:right w:val="single" w:sz="4" w:space="0" w:color="auto"/>
            </w:tcBorders>
            <w:shd w:val="clear" w:color="auto" w:fill="F3F4F5"/>
            <w:vAlign w:val="center"/>
          </w:tcPr>
          <w:p w14:paraId="10F32F14" w14:textId="77777777" w:rsidR="00670D66" w:rsidRDefault="00670D66" w:rsidP="00670D66">
            <w:pPr>
              <w:spacing w:after="0" w:line="240" w:lineRule="auto"/>
            </w:pPr>
            <w:r>
              <w:t>Automated low-stock alerts would help prevent issues with customer orders.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3F4F5"/>
            <w:vAlign w:val="center"/>
          </w:tcPr>
          <w:p w14:paraId="5C61BF99" w14:textId="73AF6921" w:rsidR="00670D66" w:rsidRDefault="00670D66" w:rsidP="00670D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2D00264D" w14:textId="2B6101D6" w:rsidR="00670D66" w:rsidRDefault="00670D66" w:rsidP="00670D6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79CA2A04" w14:textId="4390497B" w:rsidR="00670D66" w:rsidRDefault="00670D66" w:rsidP="00670D6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5BBAD7AF" w14:textId="115FCC41" w:rsidR="00670D66" w:rsidRDefault="00670D66" w:rsidP="00670D6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29F134B5" w14:textId="232B818D" w:rsidR="00670D66" w:rsidRDefault="00670D66" w:rsidP="00670D66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257FDF51" w14:textId="5715D0F1" w:rsidR="00670D66" w:rsidRDefault="00670D66" w:rsidP="00670D66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3F4F5"/>
            <w:vAlign w:val="center"/>
          </w:tcPr>
          <w:p w14:paraId="35A6FEEB" w14:textId="7AFD9BC4" w:rsidR="00670D66" w:rsidRDefault="00670D66" w:rsidP="00670D66">
            <w:pPr>
              <w:spacing w:line="240" w:lineRule="auto"/>
              <w:jc w:val="center"/>
            </w:pPr>
            <w:r>
              <w:t>7</w:t>
            </w:r>
          </w:p>
        </w:tc>
      </w:tr>
      <w:tr w:rsidR="00670D66" w14:paraId="6626B09D" w14:textId="77777777" w:rsidTr="001C6E4E">
        <w:trPr>
          <w:trHeight w:val="774"/>
        </w:trPr>
        <w:tc>
          <w:tcPr>
            <w:tcW w:w="6317" w:type="dxa"/>
            <w:tcBorders>
              <w:right w:val="single" w:sz="4" w:space="0" w:color="auto"/>
            </w:tcBorders>
            <w:shd w:val="clear" w:color="auto" w:fill="F3F4F5"/>
            <w:vAlign w:val="center"/>
          </w:tcPr>
          <w:p w14:paraId="06EE843C" w14:textId="77777777" w:rsidR="00670D66" w:rsidRDefault="00670D66" w:rsidP="00670D66">
            <w:pPr>
              <w:spacing w:after="0" w:line="240" w:lineRule="auto"/>
            </w:pPr>
            <w:r>
              <w:t>A system that automatically assigns delivery riders based on location and workload would improve delivery times.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3F4F5"/>
            <w:vAlign w:val="center"/>
          </w:tcPr>
          <w:p w14:paraId="0753B948" w14:textId="12A27C06" w:rsidR="00670D66" w:rsidRDefault="00670D66" w:rsidP="00670D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31F7BD93" w14:textId="7E7CA08F" w:rsidR="00670D66" w:rsidRDefault="00670D66" w:rsidP="00670D6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08306FA5" w14:textId="0E287880" w:rsidR="00670D66" w:rsidRDefault="00670D66" w:rsidP="00670D6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4537CC1B" w14:textId="41A3855D" w:rsidR="00670D66" w:rsidRDefault="00670D66" w:rsidP="00670D6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089E065F" w14:textId="394029D6" w:rsidR="00670D66" w:rsidRDefault="00670D66" w:rsidP="00670D66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3F4F5"/>
            <w:vAlign w:val="center"/>
          </w:tcPr>
          <w:p w14:paraId="316726D5" w14:textId="6D91C38B" w:rsidR="00670D66" w:rsidRDefault="00670D66" w:rsidP="00670D66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3F4F5"/>
            <w:vAlign w:val="center"/>
          </w:tcPr>
          <w:p w14:paraId="5D497552" w14:textId="0C078C4F" w:rsidR="00670D66" w:rsidRDefault="00670D66" w:rsidP="00670D66">
            <w:pPr>
              <w:spacing w:line="240" w:lineRule="auto"/>
              <w:jc w:val="center"/>
            </w:pPr>
            <w:r>
              <w:t>7</w:t>
            </w:r>
          </w:p>
        </w:tc>
      </w:tr>
      <w:tr w:rsidR="00670D66" w14:paraId="12421E6B" w14:textId="77777777" w:rsidTr="001C6E4E">
        <w:trPr>
          <w:trHeight w:val="774"/>
        </w:trPr>
        <w:tc>
          <w:tcPr>
            <w:tcW w:w="6317" w:type="dxa"/>
            <w:tcBorders>
              <w:right w:val="single" w:sz="4" w:space="0" w:color="auto"/>
            </w:tcBorders>
            <w:shd w:val="clear" w:color="auto" w:fill="F3F4F5"/>
            <w:vAlign w:val="center"/>
          </w:tcPr>
          <w:p w14:paraId="75527177" w14:textId="77777777" w:rsidR="00670D66" w:rsidRDefault="00670D66" w:rsidP="00670D66">
            <w:pPr>
              <w:spacing w:after="0" w:line="240" w:lineRule="auto"/>
            </w:pPr>
            <w:r>
              <w:t>The current process for finding basic customer or order information is slow and frustrates both me and the customer.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3F4F5"/>
            <w:vAlign w:val="center"/>
          </w:tcPr>
          <w:p w14:paraId="76D7DAC9" w14:textId="6D03A7C0" w:rsidR="00670D66" w:rsidRDefault="00670D66" w:rsidP="00670D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4F5"/>
            <w:vAlign w:val="center"/>
          </w:tcPr>
          <w:p w14:paraId="51F15B43" w14:textId="40475C92" w:rsidR="00670D66" w:rsidRDefault="00670D66" w:rsidP="00670D6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4F5"/>
            <w:vAlign w:val="center"/>
          </w:tcPr>
          <w:p w14:paraId="3346F820" w14:textId="0CB73591" w:rsidR="00670D66" w:rsidRDefault="00670D66" w:rsidP="00670D6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4F5"/>
            <w:vAlign w:val="center"/>
          </w:tcPr>
          <w:p w14:paraId="44A9B4D9" w14:textId="6B8EBE0F" w:rsidR="00670D66" w:rsidRDefault="00670D66" w:rsidP="00670D6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4F5"/>
            <w:vAlign w:val="center"/>
          </w:tcPr>
          <w:p w14:paraId="3D8BBEC6" w14:textId="5E1E431A" w:rsidR="00670D66" w:rsidRDefault="00670D66" w:rsidP="00670D66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4F5"/>
            <w:vAlign w:val="center"/>
          </w:tcPr>
          <w:p w14:paraId="352298E2" w14:textId="4A012DD0" w:rsidR="00670D66" w:rsidRDefault="00670D66" w:rsidP="00670D66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F4F5"/>
            <w:vAlign w:val="center"/>
          </w:tcPr>
          <w:p w14:paraId="0B4FDF9C" w14:textId="2A475796" w:rsidR="00670D66" w:rsidRDefault="00670D66" w:rsidP="00670D66">
            <w:pPr>
              <w:spacing w:line="240" w:lineRule="auto"/>
              <w:jc w:val="center"/>
            </w:pPr>
            <w:r>
              <w:t>7</w:t>
            </w:r>
          </w:p>
        </w:tc>
      </w:tr>
    </w:tbl>
    <w:p w14:paraId="0D95B1EF" w14:textId="77777777" w:rsidR="00435BCA" w:rsidRDefault="00000000">
      <w:pPr>
        <w:pStyle w:val="Heading2"/>
      </w:pPr>
      <w:r>
        <w:t>Part III. Open-Ended Comments &amp; Suggestions</w:t>
      </w:r>
    </w:p>
    <w:p w14:paraId="385FE815" w14:textId="77777777" w:rsidR="003373FD" w:rsidRDefault="00000000" w:rsidP="003373FD">
      <w:r>
        <w:t>Please briefly identify the biggest problems with the current systems and describe one feature you would most like to see in the new CRM.</w:t>
      </w:r>
      <w:r>
        <w:br/>
      </w:r>
      <w:r w:rsidR="003373FD">
        <w:t>________________________________________________________________________________________________________________________________</w:t>
      </w:r>
      <w:r>
        <w:br/>
        <w:t>(Please use the space below for your comments)</w:t>
      </w:r>
    </w:p>
    <w:sectPr w:rsidR="003373FD" w:rsidSect="00670D6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6E6B8A"/>
    <w:multiLevelType w:val="hybridMultilevel"/>
    <w:tmpl w:val="CE448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9439722">
    <w:abstractNumId w:val="8"/>
  </w:num>
  <w:num w:numId="2" w16cid:durableId="932007838">
    <w:abstractNumId w:val="6"/>
  </w:num>
  <w:num w:numId="3" w16cid:durableId="1895391696">
    <w:abstractNumId w:val="5"/>
  </w:num>
  <w:num w:numId="4" w16cid:durableId="1373580895">
    <w:abstractNumId w:val="4"/>
  </w:num>
  <w:num w:numId="5" w16cid:durableId="844319675">
    <w:abstractNumId w:val="7"/>
  </w:num>
  <w:num w:numId="6" w16cid:durableId="1250650738">
    <w:abstractNumId w:val="3"/>
  </w:num>
  <w:num w:numId="7" w16cid:durableId="1847283939">
    <w:abstractNumId w:val="2"/>
  </w:num>
  <w:num w:numId="8" w16cid:durableId="545529492">
    <w:abstractNumId w:val="1"/>
  </w:num>
  <w:num w:numId="9" w16cid:durableId="1434587412">
    <w:abstractNumId w:val="0"/>
  </w:num>
  <w:num w:numId="10" w16cid:durableId="1897282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6E4E"/>
    <w:rsid w:val="00246DF9"/>
    <w:rsid w:val="0029639D"/>
    <w:rsid w:val="00326F90"/>
    <w:rsid w:val="003373FD"/>
    <w:rsid w:val="00435BCA"/>
    <w:rsid w:val="005E0292"/>
    <w:rsid w:val="00606BA1"/>
    <w:rsid w:val="00670D66"/>
    <w:rsid w:val="008909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15310"/>
  <w14:defaultImageDpi w14:val="300"/>
  <w15:docId w15:val="{550BF614-C36E-4C06-B7DF-D04B6C3F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412</Words>
  <Characters>2160</Characters>
  <Application>Microsoft Office Word</Application>
  <DocSecurity>0</DocSecurity>
  <Lines>154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Mira Michael Marzouk Habib</cp:lastModifiedBy>
  <cp:revision>3</cp:revision>
  <dcterms:created xsi:type="dcterms:W3CDTF">2025-10-17T11:03:00Z</dcterms:created>
  <dcterms:modified xsi:type="dcterms:W3CDTF">2025-10-17T11:34:00Z</dcterms:modified>
  <cp:category/>
</cp:coreProperties>
</file>